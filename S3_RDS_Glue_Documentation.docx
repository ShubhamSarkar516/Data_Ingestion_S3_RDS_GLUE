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📊 Project Documentation: Data Ingestion from S3 to RDS with Fallback to AWS Glue Using Dockerized Python App</w:t>
      </w:r>
    </w:p>
    <w:p>
      <w:pPr>
        <w:pStyle w:val="Heading1"/>
      </w:pPr>
      <w:r>
        <w:t>🎯 Objective:</w:t>
      </w:r>
    </w:p>
    <w:p>
      <w:r>
        <w:br/>
        <w:t>Develop a Dockerized Python application to:</w:t>
        <w:br/>
        <w:t>- Read data from an Amazon S3 bucket</w:t>
        <w:br/>
        <w:t>- Insert data into an RDS (MySQL-compatible) database</w:t>
        <w:br/>
        <w:t>- If RDS is unavailable or the upload fails, fallback to AWS Glue (catalog table creation + schema registration)</w:t>
        <w:br/>
      </w:r>
    </w:p>
    <w:p>
      <w:pPr>
        <w:pStyle w:val="Heading1"/>
      </w:pPr>
      <w:r>
        <w:t>🧩 PHASE 1: LOCAL/ENVIRONMENT SETUP</w:t>
      </w:r>
    </w:p>
    <w:p>
      <w:pPr>
        <w:pStyle w:val="Heading2"/>
      </w:pPr>
      <w:r>
        <w:t>✅ Step 1: Launch an EC2 Instance</w:t>
      </w:r>
    </w:p>
    <w:p>
      <w:r>
        <w:br/>
        <w:t>- Go to AWS Console &gt; EC2 &gt; Launch Instance</w:t>
        <w:br/>
        <w:t>- Choose Ubuntu 20.04 LTS (Free Tier eligible)</w:t>
        <w:br/>
        <w:t>- Instance type: t2.micro</w:t>
        <w:br/>
        <w:t>- Configure key pair</w:t>
        <w:br/>
        <w:t>- Allow ports: SSH (22), MySQL (3306)</w:t>
        <w:br/>
      </w:r>
    </w:p>
    <w:p>
      <w:pPr>
        <w:pStyle w:val="Heading2"/>
      </w:pPr>
      <w:r>
        <w:t>✅ Step 2: Login to Instance</w:t>
      </w:r>
    </w:p>
    <w:p>
      <w:r>
        <w:t>ssh -i your-key.pem ubuntu@your-ec2-ip</w:t>
      </w:r>
    </w:p>
    <w:p>
      <w:pPr>
        <w:pStyle w:val="Heading2"/>
      </w:pPr>
      <w:r>
        <w:t>✅ Step 3: Create Project Directory</w:t>
      </w:r>
    </w:p>
    <w:p>
      <w:r>
        <w:br/>
        <w:t>mkdir s3-to-rds-glue-fallback</w:t>
        <w:br/>
        <w:t>cd s3-to-rds-glue-fallback</w:t>
        <w:br/>
      </w:r>
    </w:p>
    <w:p>
      <w:pPr>
        <w:pStyle w:val="Heading2"/>
      </w:pPr>
      <w:r>
        <w:t>✅ Step 4: Install All Tools &amp; Services</w:t>
      </w:r>
    </w:p>
    <w:p>
      <w:pPr>
        <w:pStyle w:val="ListBullet"/>
      </w:pPr>
      <w:r>
        <w:t>🔹 Python 3.9+</w:t>
      </w:r>
    </w:p>
    <w:p>
      <w:pPr>
        <w:pStyle w:val="ListBullet2"/>
      </w:pPr>
      <w:r>
        <w:t>sudo apt update</w:t>
      </w:r>
    </w:p>
    <w:p>
      <w:pPr>
        <w:pStyle w:val="ListBullet2"/>
      </w:pPr>
      <w:r>
        <w:t>sudo apt install python3.9 python3.9-venv python3.9-dev -y</w:t>
      </w:r>
    </w:p>
    <w:p>
      <w:pPr>
        <w:pStyle w:val="ListBullet"/>
      </w:pPr>
      <w:r>
        <w:t>🔹 PIP &amp; Virtualenv</w:t>
      </w:r>
    </w:p>
    <w:p>
      <w:pPr>
        <w:pStyle w:val="ListBullet2"/>
      </w:pPr>
      <w:r>
        <w:t>python3.9 -m ensurepip --upgrade</w:t>
      </w:r>
    </w:p>
    <w:p>
      <w:pPr>
        <w:pStyle w:val="ListBullet2"/>
      </w:pPr>
      <w:r>
        <w:t>pip install virtualenv</w:t>
      </w:r>
    </w:p>
    <w:p>
      <w:pPr>
        <w:pStyle w:val="ListBullet"/>
      </w:pPr>
      <w:r>
        <w:t>🔹 Docker</w:t>
      </w:r>
    </w:p>
    <w:p>
      <w:pPr>
        <w:pStyle w:val="ListBullet2"/>
      </w:pPr>
      <w:r>
        <w:t>sudo apt update</w:t>
      </w:r>
    </w:p>
    <w:p>
      <w:pPr>
        <w:pStyle w:val="ListBullet2"/>
      </w:pPr>
      <w:r>
        <w:t>sudo apt install docker.io -y</w:t>
      </w:r>
    </w:p>
    <w:p>
      <w:pPr>
        <w:pStyle w:val="ListBullet2"/>
      </w:pPr>
      <w:r>
        <w:t>sudo systemctl enable docker</w:t>
      </w:r>
    </w:p>
    <w:p>
      <w:pPr>
        <w:pStyle w:val="ListBullet2"/>
      </w:pPr>
      <w:r>
        <w:t>sudo systemctl start docker</w:t>
      </w:r>
    </w:p>
    <w:p>
      <w:pPr>
        <w:pStyle w:val="ListBullet2"/>
      </w:pPr>
      <w:r>
        <w:t>sudo usermod -aG docker $USER</w:t>
      </w:r>
    </w:p>
    <w:p>
      <w:pPr>
        <w:pStyle w:val="ListBullet2"/>
      </w:pPr>
      <w:r>
        <w:t>Logout and re-login to apply Docker group permissions</w:t>
      </w:r>
    </w:p>
    <w:p>
      <w:pPr>
        <w:pStyle w:val="ListBullet"/>
      </w:pPr>
      <w:r>
        <w:t>🔹 AWS CLI</w:t>
      </w:r>
    </w:p>
    <w:p>
      <w:pPr>
        <w:pStyle w:val="ListBullet2"/>
      </w:pPr>
      <w:r>
        <w:t>curl "https://awscli.amazonaws.com/awscli-exe-linux-x86_64.zip" -o "awscliv2.zip"</w:t>
      </w:r>
    </w:p>
    <w:p>
      <w:pPr>
        <w:pStyle w:val="ListBullet2"/>
      </w:pPr>
      <w:r>
        <w:t>unzip awscliv2.zip</w:t>
      </w:r>
    </w:p>
    <w:p>
      <w:pPr>
        <w:pStyle w:val="ListBullet2"/>
      </w:pPr>
      <w:r>
        <w:t>sudo ./aws/install</w:t>
      </w:r>
    </w:p>
    <w:p>
      <w:pPr>
        <w:pStyle w:val="ListBullet2"/>
      </w:pPr>
      <w:r>
        <w:t>aws configure</w:t>
      </w:r>
    </w:p>
    <w:p>
      <w:pPr>
        <w:pStyle w:val="ListBullet"/>
      </w:pPr>
      <w:r>
        <w:t>🔹 MySQL Client</w:t>
      </w:r>
    </w:p>
    <w:p>
      <w:pPr>
        <w:pStyle w:val="ListBullet2"/>
      </w:pPr>
      <w:r>
        <w:t>sudo apt install mysql-client -y</w:t>
      </w:r>
    </w:p>
    <w:p>
      <w:pPr>
        <w:pStyle w:val="ListBullet"/>
      </w:pPr>
      <w:r>
        <w:t>🔹 Optional Tools (Curl/Git)</w:t>
      </w:r>
    </w:p>
    <w:p>
      <w:pPr>
        <w:pStyle w:val="ListBullet2"/>
      </w:pPr>
      <w:r>
        <w:t>sudo apt install curl git -y</w:t>
      </w:r>
    </w:p>
    <w:p>
      <w:pPr>
        <w:pStyle w:val="ListBullet"/>
      </w:pPr>
      <w:r>
        <w:t>🔹 Install Python Libraries (locally)</w:t>
      </w:r>
    </w:p>
    <w:p>
      <w:pPr>
        <w:pStyle w:val="ListBullet2"/>
      </w:pPr>
      <w:r>
        <w:t>pip install boto3 pandas sqlalchemy pymysql</w:t>
      </w:r>
    </w:p>
    <w:p>
      <w:pPr>
        <w:pStyle w:val="Heading1"/>
      </w:pPr>
      <w:r>
        <w:t>☁️ PHASE 2: AWS SERVICE SETUP</w:t>
      </w:r>
    </w:p>
    <w:p>
      <w:pPr>
        <w:pStyle w:val="Heading2"/>
      </w:pPr>
      <w:r>
        <w:t>✅ Step 5: Create an S3 Bucket</w:t>
      </w:r>
    </w:p>
    <w:p>
      <w:r>
        <w:br/>
        <w:t>- Go to S3 &gt; Create Bucket</w:t>
        <w:br/>
        <w:t>- Name: my-data-ingestion-bucket</w:t>
        <w:br/>
        <w:t>- Region: us-east-1</w:t>
        <w:br/>
        <w:t>- (Optional) Uncheck "Block all public access" if needed</w:t>
        <w:br/>
      </w:r>
    </w:p>
    <w:p>
      <w:r>
        <w:t>Upload people.csv file:</w:t>
      </w:r>
    </w:p>
    <w:p>
      <w:r>
        <w:t>id,name,email</w:t>
        <w:br/>
        <w:t>1,Shubham,shubham@example.com</w:t>
        <w:br/>
        <w:t>2,Alice,alice@example.com</w:t>
      </w:r>
    </w:p>
    <w:p>
      <w:pPr>
        <w:pStyle w:val="Heading2"/>
      </w:pPr>
      <w:r>
        <w:t>✅ Step 6: Create an RDS MySQL Instance</w:t>
      </w:r>
    </w:p>
    <w:p>
      <w:r>
        <w:br/>
        <w:t>- Go to RDS &gt; Create Database</w:t>
        <w:br/>
        <w:t>- Engine: MySQL</w:t>
        <w:br/>
        <w:t>- Username: admin, Password: *******</w:t>
        <w:br/>
        <w:t>- Public Access: Enabled (for testing only)</w:t>
        <w:br/>
        <w:t>- Security group: Open port 3306 to your IP</w:t>
        <w:br/>
      </w:r>
    </w:p>
    <w:p>
      <w:r>
        <w:br/>
        <w:t>mysql -h &lt;rds-endpoint&gt; -u admin -p</w:t>
        <w:br/>
      </w:r>
    </w:p>
    <w:p>
      <w:r>
        <w:br/>
        <w:t>CREATE DATABASE data_ingestion_db;</w:t>
        <w:br/>
        <w:t>USE data_ingestion_db;</w:t>
        <w:br/>
        <w:t>CREATE TABLE people (</w:t>
        <w:br/>
        <w:t xml:space="preserve">  id INT PRIMARY KEY,</w:t>
        <w:br/>
        <w:t xml:space="preserve">  name VARCHAR(50),</w:t>
        <w:br/>
        <w:t xml:space="preserve">  email VARCHAR(100)</w:t>
        <w:br/>
        <w:t>);</w:t>
        <w:br/>
      </w:r>
    </w:p>
    <w:p>
      <w:pPr>
        <w:pStyle w:val="Heading2"/>
      </w:pPr>
      <w:r>
        <w:t>✅ Step 7: Create AWS Glue Database</w:t>
      </w:r>
    </w:p>
    <w:p>
      <w:r>
        <w:br/>
        <w:t>- Go to Glue &gt; Databases &gt; Create Database</w:t>
        <w:br/>
        <w:t>- Name: my_glue_db</w:t>
        <w:br/>
      </w:r>
    </w:p>
    <w:p>
      <w:pPr>
        <w:pStyle w:val="Heading2"/>
      </w:pPr>
      <w:r>
        <w:t>🐍 Step 8: main.py (Python Script)</w:t>
      </w:r>
    </w:p>
    <w:p>
      <w:r>
        <w:t>Handles S3 download, RDS insert, and Glue fallback.</w:t>
      </w:r>
    </w:p>
    <w:p>
      <w:pPr>
        <w:pStyle w:val="Heading2"/>
      </w:pPr>
      <w:r>
        <w:t>📄 Step 9: requirements.txt</w:t>
      </w:r>
    </w:p>
    <w:p>
      <w:r>
        <w:t>boto3</w:t>
        <w:br/>
        <w:t>pandas</w:t>
        <w:br/>
        <w:t>sqlalchemy</w:t>
        <w:br/>
        <w:t>pymysql</w:t>
      </w:r>
    </w:p>
    <w:p>
      <w:pPr>
        <w:pStyle w:val="Heading2"/>
      </w:pPr>
      <w:r>
        <w:t>🔐 Step 10: .env File Example</w:t>
      </w:r>
    </w:p>
    <w:p>
      <w:r>
        <w:br/>
        <w:t>AWS_ACCESS_KEY_ID=your-access-key</w:t>
        <w:br/>
        <w:t>AWS_SECRET_ACCESS_KEY=your-secret-key</w:t>
        <w:br/>
        <w:t>AWS_DEFAULT_REGION=us-east-1</w:t>
        <w:br/>
        <w:br/>
        <w:t>S3_BUCKET=my-data-ingestion-bucket</w:t>
        <w:br/>
        <w:t>S3_KEY=people.csv</w:t>
        <w:br/>
        <w:br/>
        <w:t>RDS_HOST=mydb-instance.rds.amazonaws.com</w:t>
        <w:br/>
        <w:t>RDS_PORT=3306</w:t>
        <w:br/>
        <w:t>RDS_DB=data_ingestion_db</w:t>
        <w:br/>
        <w:t>RDS_USER=admin</w:t>
        <w:br/>
        <w:t>RDS_PASSWORD=shubham123456</w:t>
        <w:br/>
        <w:t>RDS_TABLE=people</w:t>
        <w:br/>
        <w:br/>
        <w:t>GLUE_DB=my_glue_db</w:t>
        <w:br/>
        <w:t>GLUE_TABLE=people_glue</w:t>
        <w:br/>
        <w:t>GLUE_S3_LOCATION=s3://my-data-ingestion-bucket/</w:t>
        <w:br/>
      </w:r>
    </w:p>
    <w:p>
      <w:pPr>
        <w:pStyle w:val="Heading2"/>
      </w:pPr>
      <w:r>
        <w:t>🏗️ Step 11: Build Docker Image</w:t>
      </w:r>
    </w:p>
    <w:p>
      <w:r>
        <w:t>docker build -t s3-to-rds-glue-app .</w:t>
      </w:r>
    </w:p>
    <w:p>
      <w:pPr>
        <w:pStyle w:val="Heading2"/>
      </w:pPr>
      <w:r>
        <w:t>🚀 Step 12: Run Docker Container</w:t>
      </w:r>
    </w:p>
    <w:p>
      <w:r>
        <w:t>docker run --env-file .env s3-to-rds-glue-app</w:t>
      </w:r>
    </w:p>
    <w:p>
      <w:r>
        <w:t>sudo docker run --env-file .env s3-to-rds-glue-app</w:t>
      </w:r>
    </w:p>
    <w:p>
      <w:r>
        <w:t>docker run --rm -it --env-file .env -v $(pwd)/app:/app s3-to-rds-glue-app</w:t>
      </w:r>
    </w:p>
    <w:p>
      <w:pPr>
        <w:pStyle w:val="Heading2"/>
      </w:pPr>
      <w:r>
        <w:t>✅ Validation</w:t>
      </w:r>
    </w:p>
    <w:p>
      <w:r>
        <w:t>✅ Check MySQL RDS table: SELECT * FROM people;</w:t>
      </w:r>
    </w:p>
    <w:p>
      <w:r>
        <w:t>✅ If RDS fails, check AWS Glue &gt; Tables &gt; people</w:t>
      </w:r>
    </w:p>
    <w:p>
      <w:r>
        <w:t>✅ Logs from container should indicate fallback or success</w:t>
      </w:r>
    </w:p>
    <w:p>
      <w:pPr>
        <w:pStyle w:val="Heading2"/>
      </w:pPr>
      <w:r>
        <w:t>✅ Final Notes</w:t>
      </w:r>
    </w:p>
    <w:p>
      <w:r>
        <w:br/>
        <w:t>git init</w:t>
        <w:br/>
        <w:t>git remote add origin https://github.com/youruser/s3-rds-glue-pipeline.git</w:t>
        <w:br/>
        <w:t>git add .</w:t>
        <w:br/>
        <w:t>git commit -m "Initial commit"</w:t>
        <w:br/>
        <w:t>git push -u origin main</w:t>
        <w:br/>
      </w:r>
    </w:p>
    <w:p>
      <w:r>
        <w:br/>
        <w:t>- Document your .env file setup securely</w:t>
        <w:br/>
        <w:t>- Rotate AWS keys after test usage</w:t>
        <w:br/>
        <w:t>- Clean up AWS resources to avoid unnecessary billing</w:t>
        <w:br/>
      </w:r>
    </w:p>
    <w:p>
      <w:pPr>
        <w:pStyle w:val="Heading2"/>
      </w:pPr>
      <w:r>
        <w:t>📌 GitHub Repository Link</w:t>
      </w:r>
    </w:p>
    <w:p>
      <w:r>
        <w:t>https://github.com/youruser/s3-rds-glue-pipeline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